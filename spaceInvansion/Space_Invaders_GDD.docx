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 Design Document (GDD)</w:t>
      </w:r>
    </w:p>
    <w:p>
      <w:r>
        <w:t>Game Design Document (GDD)</w:t>
      </w:r>
    </w:p>
    <w:p/>
    <w:p>
      <w:pPr>
        <w:pStyle w:val="Heading2"/>
      </w:pPr>
      <w:r>
        <w:t>Game Title:</w:t>
      </w:r>
    </w:p>
    <w:p>
      <w:r>
        <w:t>Space Invaders Clone</w:t>
      </w:r>
    </w:p>
    <w:p/>
    <w:p>
      <w:r>
        <w:t>1. Game Overview</w:t>
      </w:r>
    </w:p>
    <w:p>
      <w:r>
        <w:t>Genre: Arcade / Shoot 'em up</w:t>
      </w:r>
    </w:p>
    <w:p>
      <w:r>
        <w:t>Platform: PC (Windows), using Pygame</w:t>
      </w:r>
    </w:p>
    <w:p>
      <w:r>
        <w:t>Target Audience: Casual gamers, retro game enthusiasts, students learning Python game development</w:t>
      </w:r>
    </w:p>
    <w:p>
      <w:r>
        <w:t>Game Objective: Defeat waves of descending alien enemies by shooting them with bullets. The player must survive and score as many points as possible before any enemy reaches the player's level.</w:t>
      </w:r>
    </w:p>
    <w:p/>
    <w:p>
      <w:r>
        <w:t>2. Gameplay Mechanics</w:t>
      </w:r>
    </w:p>
    <w:p>
      <w:pPr>
        <w:pStyle w:val="Heading2"/>
      </w:pPr>
      <w:r>
        <w:t>Player Mechanics:</w:t>
      </w:r>
    </w:p>
    <w:p>
      <w:r>
        <w:t>- Move Left/Right using arrow keys</w:t>
      </w:r>
    </w:p>
    <w:p>
      <w:r>
        <w:t>- Fire bullet with Spacebar or on-screen FIRE button</w:t>
      </w:r>
    </w:p>
    <w:p>
      <w:r>
        <w:t>- Only one bullet can be active at a time</w:t>
      </w:r>
    </w:p>
    <w:p/>
    <w:p>
      <w:pPr>
        <w:pStyle w:val="Heading2"/>
      </w:pPr>
      <w:r>
        <w:t>Enemies:</w:t>
      </w:r>
    </w:p>
    <w:p>
      <w:r>
        <w:t>- 6 enemies move horizontally and descend on hitting screen edges</w:t>
      </w:r>
    </w:p>
    <w:p>
      <w:r>
        <w:t>- Reappear after being destroyed</w:t>
      </w:r>
    </w:p>
    <w:p/>
    <w:p>
      <w:pPr>
        <w:pStyle w:val="Heading2"/>
      </w:pPr>
      <w:r>
        <w:t>Bullet:</w:t>
      </w:r>
    </w:p>
    <w:p>
      <w:r>
        <w:t>- Moves upward from player's ship</w:t>
      </w:r>
    </w:p>
    <w:p>
      <w:r>
        <w:t>- Resets after hit or leaving screen</w:t>
      </w:r>
    </w:p>
    <w:p/>
    <w:p>
      <w:pPr>
        <w:pStyle w:val="Heading2"/>
      </w:pPr>
      <w:r>
        <w:t>Collision:</w:t>
      </w:r>
    </w:p>
    <w:p>
      <w:r>
        <w:t>- Detected using Euclidean distance</w:t>
      </w:r>
    </w:p>
    <w:p>
      <w:r>
        <w:t>- Triggers explosion sound, score update, enemy respawn</w:t>
      </w:r>
    </w:p>
    <w:p/>
    <w:p>
      <w:pPr>
        <w:pStyle w:val="Heading2"/>
      </w:pPr>
      <w:r>
        <w:t>Game Over:</w:t>
      </w:r>
    </w:p>
    <w:p>
      <w:r>
        <w:t>- When any enemy crosses y = 440</w:t>
      </w:r>
    </w:p>
    <w:p>
      <w:r>
        <w:t>- Displays GAME OVER and ends game</w:t>
      </w:r>
    </w:p>
    <w:p/>
    <w:p>
      <w:r>
        <w:t>3. Controls</w:t>
      </w:r>
    </w:p>
    <w:p>
      <w:r>
        <w:t>Move Left: Left Arrow</w:t>
      </w:r>
    </w:p>
    <w:p>
      <w:r>
        <w:t>Move Right: Right Arrow</w:t>
      </w:r>
    </w:p>
    <w:p>
      <w:r>
        <w:t>Fire Bullet: Spacebar or FIRE button click</w:t>
      </w:r>
    </w:p>
    <w:p/>
    <w:p>
      <w:r>
        <w:t>4. User Interface (UI)</w:t>
      </w:r>
    </w:p>
    <w:p>
      <w:r>
        <w:t>- Score at top-left</w:t>
      </w:r>
    </w:p>
    <w:p>
      <w:r>
        <w:t>- FIRE button at bottom-right</w:t>
      </w:r>
    </w:p>
    <w:p>
      <w:r>
        <w:t>- "GAME OVER" centered when player loses</w:t>
      </w:r>
    </w:p>
    <w:p/>
    <w:p>
      <w:r>
        <w:t>5. Assets</w:t>
      </w:r>
    </w:p>
    <w:p>
      <w:r>
        <w:t>Player Sprite: spaceship.png</w:t>
      </w:r>
    </w:p>
    <w:p>
      <w:r>
        <w:t>Enemy Sprite: enemy.png</w:t>
      </w:r>
    </w:p>
    <w:p>
      <w:r>
        <w:t>Bullet Sprite: bullet.png</w:t>
      </w:r>
    </w:p>
    <w:p>
      <w:r>
        <w:t>Laser Sound: laser-312360.mp3</w:t>
      </w:r>
    </w:p>
    <w:p>
      <w:r>
        <w:t>Explosion Sound: explosion-42132.mp3</w:t>
      </w:r>
    </w:p>
    <w:p/>
    <w:p>
      <w:r>
        <w:t>6. Audio</w:t>
      </w:r>
    </w:p>
    <w:p>
      <w:r>
        <w:t>- Laser sound when firing</w:t>
      </w:r>
    </w:p>
    <w:p>
      <w:r>
        <w:t>- Explosion sound on enemy hit</w:t>
      </w:r>
    </w:p>
    <w:p/>
    <w:p>
      <w:r>
        <w:t>7. Art Style</w:t>
      </w:r>
    </w:p>
    <w:p>
      <w:r>
        <w:t>- Retro arcade look</w:t>
      </w:r>
    </w:p>
    <w:p>
      <w:r>
        <w:t>- Dark background, minimalist UI</w:t>
      </w:r>
    </w:p>
    <w:p/>
    <w:p>
      <w:r>
        <w:t>8. Future Improvements</w:t>
      </w:r>
    </w:p>
    <w:p>
      <w:r>
        <w:t>- Multiple levels or waves</w:t>
      </w:r>
    </w:p>
    <w:p>
      <w:r>
        <w:t>- Enemy variety</w:t>
      </w:r>
    </w:p>
    <w:p>
      <w:r>
        <w:t>- Background music</w:t>
      </w:r>
    </w:p>
    <w:p>
      <w:r>
        <w:t>- Power-ups</w:t>
      </w:r>
    </w:p>
    <w:p>
      <w:r>
        <w:t>- Scoreboard</w:t>
      </w:r>
    </w:p>
    <w:p>
      <w:r>
        <w:t>- Restart functionality</w:t>
      </w:r>
    </w:p>
    <w:p>
      <w:r>
        <w:t>- Touchscreen support</w:t>
      </w:r>
    </w:p>
    <w:p/>
    <w:p>
      <w:r>
        <w:t>9. Technical Requirements</w:t>
      </w:r>
    </w:p>
    <w:p>
      <w:r>
        <w:t>- Python 3.x</w:t>
      </w:r>
    </w:p>
    <w:p>
      <w:r>
        <w:t>- Pygame (pip install pygame)</w:t>
      </w:r>
    </w:p>
    <w:p>
      <w:r>
        <w:t>- Desktop platform compatible (Windows/Linux/macOS)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